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E1FC" w14:textId="77777777" w:rsidR="009A4605" w:rsidRDefault="005D7A3B">
      <w:pPr>
        <w:jc w:val="center"/>
      </w:pPr>
      <w:r>
        <w:rPr>
          <w:b/>
          <w:sz w:val="28"/>
        </w:rPr>
        <w:t xml:space="preserve">Department of Computer </w:t>
      </w:r>
      <w:r>
        <w:rPr>
          <w:b/>
          <w:sz w:val="28"/>
        </w:rPr>
        <w:t>Science</w:t>
      </w:r>
    </w:p>
    <w:p w14:paraId="130F6E52" w14:textId="50663D0E" w:rsidR="009A4605" w:rsidRPr="005D7A3B" w:rsidRDefault="005D7A3B">
      <w:pPr>
        <w:jc w:val="center"/>
        <w:rPr>
          <w:b/>
          <w:bCs/>
          <w:sz w:val="28"/>
          <w:szCs w:val="28"/>
        </w:rPr>
      </w:pPr>
      <w:r w:rsidRPr="005D7A3B">
        <w:rPr>
          <w:b/>
          <w:bCs/>
          <w:sz w:val="32"/>
          <w:szCs w:val="28"/>
        </w:rPr>
        <w:t xml:space="preserve">Air University </w:t>
      </w:r>
    </w:p>
    <w:p w14:paraId="5207F73C" w14:textId="77777777" w:rsidR="009A4605" w:rsidRDefault="009A4605"/>
    <w:p w14:paraId="16A4A286" w14:textId="77777777" w:rsidR="009A4605" w:rsidRDefault="005D7A3B">
      <w:pPr>
        <w:jc w:val="center"/>
      </w:pPr>
      <w:r>
        <w:rPr>
          <w:b/>
          <w:sz w:val="32"/>
        </w:rPr>
        <w:t>PROJECT REPORT</w:t>
      </w:r>
    </w:p>
    <w:p w14:paraId="44FBAD78" w14:textId="77777777" w:rsidR="009A4605" w:rsidRDefault="005D7A3B">
      <w:pPr>
        <w:jc w:val="center"/>
      </w:pPr>
      <w:r>
        <w:rPr>
          <w:b/>
          <w:sz w:val="36"/>
        </w:rPr>
        <w:t>DIGITAL LOGIC DESIGN (DLD)</w:t>
      </w:r>
    </w:p>
    <w:p w14:paraId="063AB6AE" w14:textId="77777777" w:rsidR="009A4605" w:rsidRDefault="009A4605"/>
    <w:p w14:paraId="157EDBC6" w14:textId="77777777" w:rsidR="009A4605" w:rsidRPr="005D7A3B" w:rsidRDefault="005D7A3B">
      <w:pPr>
        <w:jc w:val="center"/>
        <w:rPr>
          <w:b/>
          <w:bCs/>
          <w:sz w:val="24"/>
          <w:szCs w:val="24"/>
        </w:rPr>
      </w:pPr>
      <w:r w:rsidRPr="005D7A3B">
        <w:rPr>
          <w:b/>
          <w:bCs/>
          <w:sz w:val="28"/>
          <w:szCs w:val="24"/>
        </w:rPr>
        <w:t>Project Title: Extended ALU with 8-bit RAM</w:t>
      </w:r>
    </w:p>
    <w:p w14:paraId="3EC1F500" w14:textId="77777777" w:rsidR="009A4605" w:rsidRPr="005D7A3B" w:rsidRDefault="009A4605">
      <w:pPr>
        <w:rPr>
          <w:b/>
          <w:bCs/>
          <w:sz w:val="24"/>
          <w:szCs w:val="24"/>
        </w:rPr>
      </w:pPr>
    </w:p>
    <w:p w14:paraId="31E0D213" w14:textId="77777777" w:rsidR="009A4605" w:rsidRDefault="005D7A3B">
      <w:pPr>
        <w:jc w:val="center"/>
      </w:pPr>
      <w:r>
        <w:rPr>
          <w:b/>
          <w:sz w:val="24"/>
        </w:rPr>
        <w:t>Group Members:</w:t>
      </w:r>
    </w:p>
    <w:p w14:paraId="18E7EAE9" w14:textId="77777777" w:rsidR="009A4605" w:rsidRDefault="005D7A3B">
      <w:pPr>
        <w:jc w:val="center"/>
      </w:pPr>
      <w:r>
        <w:rPr>
          <w:sz w:val="24"/>
        </w:rPr>
        <w:t>Muhammad Hammad (243545)</w:t>
      </w:r>
    </w:p>
    <w:p w14:paraId="142BB57A" w14:textId="77777777" w:rsidR="009A4605" w:rsidRDefault="005D7A3B">
      <w:pPr>
        <w:jc w:val="center"/>
      </w:pPr>
      <w:r>
        <w:rPr>
          <w:sz w:val="24"/>
        </w:rPr>
        <w:t>Muhammad Umair (243587)</w:t>
      </w:r>
    </w:p>
    <w:p w14:paraId="6BDDD213" w14:textId="77777777" w:rsidR="009A4605" w:rsidRDefault="005D7A3B">
      <w:pPr>
        <w:jc w:val="center"/>
      </w:pPr>
      <w:r>
        <w:rPr>
          <w:sz w:val="24"/>
        </w:rPr>
        <w:t>Muhammad Faisal (248784)</w:t>
      </w:r>
    </w:p>
    <w:p w14:paraId="37D10B0E" w14:textId="77777777" w:rsidR="009A4605" w:rsidRDefault="009A4605"/>
    <w:p w14:paraId="69A1DE24" w14:textId="77777777" w:rsidR="009A4605" w:rsidRDefault="005D7A3B">
      <w:pPr>
        <w:jc w:val="center"/>
      </w:pPr>
      <w:r>
        <w:rPr>
          <w:sz w:val="24"/>
        </w:rPr>
        <w:t xml:space="preserve">Date of </w:t>
      </w:r>
      <w:r>
        <w:rPr>
          <w:sz w:val="24"/>
        </w:rPr>
        <w:t>Submission: June 2025</w:t>
      </w:r>
    </w:p>
    <w:p w14:paraId="01D404EA" w14:textId="77777777" w:rsidR="009A4605" w:rsidRDefault="009A4605"/>
    <w:p w14:paraId="11800A27" w14:textId="46E48435" w:rsidR="003C6EB2" w:rsidRPr="005D7A3B" w:rsidRDefault="005D7A3B" w:rsidP="005D7A3B">
      <w:r>
        <w:br w:type="page"/>
      </w:r>
    </w:p>
    <w:p w14:paraId="78122C84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6EB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Objective</w:t>
      </w:r>
    </w:p>
    <w:p w14:paraId="6C42C68D" w14:textId="77777777" w:rsidR="003C6EB2" w:rsidRPr="003C6EB2" w:rsidRDefault="005D7A3B" w:rsidP="003C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To design a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4-bit Extended ALU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that supports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logical and arithmetic operations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, with all outputs stored in an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8-bit RAM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constructed using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D flip-flops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multiplexers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logic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80023" w14:textId="77777777" w:rsidR="003C6EB2" w:rsidRPr="003C6EB2" w:rsidRDefault="005D7A3B" w:rsidP="003C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6820D2">
          <v:rect id="_x0000_i1026" style="width:0;height:1.5pt" o:hralign="center" o:hrstd="t" o:hr="t" fillcolor="#a0a0a0" stroked="f"/>
        </w:pict>
      </w:r>
    </w:p>
    <w:p w14:paraId="0BBA34BB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6EB2">
        <w:rPr>
          <w:rFonts w:ascii="Times New Roman" w:eastAsia="Times New Roman" w:hAnsi="Times New Roman" w:cs="Times New Roman"/>
          <w:b/>
          <w:bCs/>
          <w:sz w:val="36"/>
          <w:szCs w:val="36"/>
        </w:rPr>
        <w:t>2. Major Components Used</w:t>
      </w:r>
    </w:p>
    <w:tbl>
      <w:tblPr>
        <w:tblpPr w:leftFromText="180" w:rightFromText="180" w:vertAnchor="text" w:tblpY="1"/>
        <w:tblOverlap w:val="never"/>
        <w:tblW w:w="95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459"/>
      </w:tblGrid>
      <w:tr w:rsidR="003C6EB2" w:rsidRPr="003C6EB2" w14:paraId="325F4471" w14:textId="77777777" w:rsidTr="002A1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A0A3" w14:textId="77777777" w:rsidR="003C6EB2" w:rsidRPr="003C6EB2" w:rsidRDefault="005D7A3B" w:rsidP="003C6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4" w:type="dxa"/>
            <w:vAlign w:val="center"/>
            <w:hideMark/>
          </w:tcPr>
          <w:p w14:paraId="7E703140" w14:textId="77777777" w:rsidR="003C6EB2" w:rsidRPr="003C6EB2" w:rsidRDefault="005D7A3B" w:rsidP="003C6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05"/>
              <w:gridCol w:w="5131"/>
            </w:tblGrid>
            <w:tr w:rsidR="003C6EB2" w14:paraId="791DE95E" w14:textId="77777777" w:rsidTr="003C6EB2">
              <w:trPr>
                <w:jc w:val="center"/>
              </w:trPr>
              <w:tc>
                <w:tcPr>
                  <w:tcW w:w="2005" w:type="dxa"/>
                </w:tcPr>
                <w:p w14:paraId="311E729E" w14:textId="77777777" w:rsid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Component</w:t>
                  </w:r>
                </w:p>
              </w:tc>
              <w:tc>
                <w:tcPr>
                  <w:tcW w:w="5131" w:type="dxa"/>
                  <w:vAlign w:val="center"/>
                </w:tcPr>
                <w:p w14:paraId="781FDAE8" w14:textId="77777777" w:rsidR="003C6EB2" w:rsidRP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3C6EB2" w14:paraId="535FF868" w14:textId="77777777" w:rsidTr="003C6EB2">
              <w:trPr>
                <w:jc w:val="center"/>
              </w:trPr>
              <w:tc>
                <w:tcPr>
                  <w:tcW w:w="2005" w:type="dxa"/>
                </w:tcPr>
                <w:p w14:paraId="0B8EBB5B" w14:textId="77777777" w:rsid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 Gates</w:t>
                  </w:r>
                </w:p>
              </w:tc>
              <w:tc>
                <w:tcPr>
                  <w:tcW w:w="5131" w:type="dxa"/>
                  <w:vAlign w:val="center"/>
                </w:tcPr>
                <w:p w14:paraId="7DB63D70" w14:textId="77777777" w:rsidR="003C6EB2" w:rsidRP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AND, OR, 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OT, XOR operations.</w:t>
                  </w:r>
                </w:p>
              </w:tc>
            </w:tr>
            <w:tr w:rsidR="003C6EB2" w14:paraId="766F2A79" w14:textId="77777777" w:rsidTr="003C6EB2">
              <w:trPr>
                <w:jc w:val="center"/>
              </w:trPr>
              <w:tc>
                <w:tcPr>
                  <w:tcW w:w="2005" w:type="dxa"/>
                </w:tcPr>
                <w:p w14:paraId="23C99E67" w14:textId="77777777" w:rsid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Multiplexers</w:t>
                  </w:r>
                </w:p>
              </w:tc>
              <w:tc>
                <w:tcPr>
                  <w:tcW w:w="5131" w:type="dxa"/>
                </w:tcPr>
                <w:p w14:paraId="08CE891F" w14:textId="77777777" w:rsid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for operation selection and output routing</w:t>
                  </w:r>
                </w:p>
              </w:tc>
            </w:tr>
            <w:tr w:rsidR="003C6EB2" w14:paraId="0508BAC4" w14:textId="77777777" w:rsidTr="003C6EB2">
              <w:trPr>
                <w:jc w:val="center"/>
              </w:trPr>
              <w:tc>
                <w:tcPr>
                  <w:tcW w:w="2005" w:type="dxa"/>
                </w:tcPr>
                <w:p w14:paraId="21BD5759" w14:textId="77777777" w:rsid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 Adders</w:t>
                  </w:r>
                </w:p>
              </w:tc>
              <w:tc>
                <w:tcPr>
                  <w:tcW w:w="5131" w:type="dxa"/>
                  <w:vAlign w:val="center"/>
                </w:tcPr>
                <w:p w14:paraId="77CCC0AE" w14:textId="77777777" w:rsidR="003C6EB2" w:rsidRP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For binary addition, subtraction, </w:t>
                  </w: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increment, and decrement operations</w:t>
                  </w:r>
                </w:p>
              </w:tc>
            </w:tr>
            <w:tr w:rsidR="003C6EB2" w14:paraId="2C5BEDBE" w14:textId="77777777" w:rsidTr="003C6EB2">
              <w:trPr>
                <w:jc w:val="center"/>
              </w:trPr>
              <w:tc>
                <w:tcPr>
                  <w:tcW w:w="2005" w:type="dxa"/>
                </w:tcPr>
                <w:p w14:paraId="3AF1A5E1" w14:textId="77777777" w:rsid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 Flip-Flops</w:t>
                  </w:r>
                </w:p>
              </w:tc>
              <w:tc>
                <w:tcPr>
                  <w:tcW w:w="5131" w:type="dxa"/>
                  <w:vAlign w:val="center"/>
                </w:tcPr>
                <w:p w14:paraId="637576D0" w14:textId="77777777" w:rsidR="003C6EB2" w:rsidRP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Construct 8-bit RAM (1 flip-flop per bit per memory cell)</w:t>
                  </w:r>
                </w:p>
              </w:tc>
            </w:tr>
            <w:tr w:rsidR="003C6EB2" w14:paraId="06A96099" w14:textId="77777777" w:rsidTr="003C6EB2">
              <w:trPr>
                <w:jc w:val="center"/>
              </w:trPr>
              <w:tc>
                <w:tcPr>
                  <w:tcW w:w="2005" w:type="dxa"/>
                </w:tcPr>
                <w:p w14:paraId="5DBC663E" w14:textId="77777777" w:rsid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Clock Pulse</w:t>
                  </w:r>
                </w:p>
              </w:tc>
              <w:tc>
                <w:tcPr>
                  <w:tcW w:w="5131" w:type="dxa"/>
                  <w:vAlign w:val="center"/>
                </w:tcPr>
                <w:p w14:paraId="1FAB38A9" w14:textId="77777777" w:rsidR="003C6EB2" w:rsidRP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Controls timing of data write to RAM</w:t>
                  </w:r>
                </w:p>
              </w:tc>
            </w:tr>
            <w:tr w:rsidR="003C6EB2" w14:paraId="3B42829F" w14:textId="77777777" w:rsidTr="003C6EB2">
              <w:trPr>
                <w:jc w:val="center"/>
              </w:trPr>
              <w:tc>
                <w:tcPr>
                  <w:tcW w:w="2005" w:type="dxa"/>
                </w:tcPr>
                <w:p w14:paraId="2AEB7FB6" w14:textId="77777777" w:rsid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Control Inputs</w:t>
                  </w:r>
                </w:p>
              </w:tc>
              <w:tc>
                <w:tcPr>
                  <w:tcW w:w="5131" w:type="dxa"/>
                  <w:vAlign w:val="center"/>
                </w:tcPr>
                <w:p w14:paraId="278F3073" w14:textId="77777777" w:rsidR="003C6EB2" w:rsidRP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Operation selector (S0, S1, S2, </w:t>
                  </w: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S3), Clock Enable (CE), RAM Write/Read </w:t>
                  </w: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Control</w:t>
                  </w:r>
                </w:p>
              </w:tc>
            </w:tr>
            <w:tr w:rsidR="003C6EB2" w14:paraId="7C2ABF93" w14:textId="77777777" w:rsidTr="003C6EB2">
              <w:trPr>
                <w:jc w:val="center"/>
              </w:trPr>
              <w:tc>
                <w:tcPr>
                  <w:tcW w:w="2005" w:type="dxa"/>
                </w:tcPr>
                <w:p w14:paraId="0199D53F" w14:textId="77777777" w:rsid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LEDs</w:t>
                  </w:r>
                </w:p>
              </w:tc>
              <w:tc>
                <w:tcPr>
                  <w:tcW w:w="5131" w:type="dxa"/>
                  <w:vAlign w:val="center"/>
                </w:tcPr>
                <w:p w14:paraId="0596904E" w14:textId="77777777" w:rsidR="003C6EB2" w:rsidRP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Output visualization from ALU and RAM</w:t>
                  </w:r>
                </w:p>
              </w:tc>
            </w:tr>
            <w:tr w:rsidR="003C6EB2" w14:paraId="02F79D8A" w14:textId="77777777" w:rsidTr="003C6EB2">
              <w:trPr>
                <w:jc w:val="center"/>
              </w:trPr>
              <w:tc>
                <w:tcPr>
                  <w:tcW w:w="2005" w:type="dxa"/>
                </w:tcPr>
                <w:p w14:paraId="0F045B6E" w14:textId="77777777" w:rsid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Switches</w:t>
                  </w:r>
                </w:p>
              </w:tc>
              <w:tc>
                <w:tcPr>
                  <w:tcW w:w="5131" w:type="dxa"/>
                </w:tcPr>
                <w:p w14:paraId="35344A47" w14:textId="77777777" w:rsidR="003C6EB2" w:rsidRP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Inputs for operands A[3:0], B[3:0], and control lines</w:t>
                  </w:r>
                </w:p>
                <w:p w14:paraId="32124BED" w14:textId="77777777" w:rsidR="003C6EB2" w:rsidRDefault="005D7A3B" w:rsidP="005D7A3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06373D2" w14:textId="77777777" w:rsidR="003C6EB2" w:rsidRPr="003C6EB2" w:rsidRDefault="005D7A3B" w:rsidP="003C6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D164EB" w14:textId="77777777" w:rsidR="003C6EB2" w:rsidRPr="003C6EB2" w:rsidRDefault="005D7A3B" w:rsidP="003C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eastAsia="Times New Roman" w:hAnsi="Times New Roman" w:cs="Times New Roman"/>
          <w:sz w:val="24"/>
          <w:szCs w:val="24"/>
        </w:rPr>
        <w:pict w14:anchorId="72C00335">
          <v:rect id="_x0000_i1027" style="width:0;height:1.5pt" o:hralign="center" o:hrstd="t" o:hr="t" fillcolor="#a0a0a0" stroked="f"/>
        </w:pict>
      </w:r>
    </w:p>
    <w:p w14:paraId="7B1931E2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6EB2">
        <w:rPr>
          <w:rFonts w:ascii="Times New Roman" w:eastAsia="Times New Roman" w:hAnsi="Times New Roman" w:cs="Times New Roman"/>
          <w:b/>
          <w:bCs/>
          <w:sz w:val="36"/>
          <w:szCs w:val="36"/>
        </w:rPr>
        <w:t>3. ALU Design Overview</w:t>
      </w:r>
    </w:p>
    <w:p w14:paraId="109B92E1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t>3.1 ALU Width</w:t>
      </w:r>
    </w:p>
    <w:p w14:paraId="3B5E8B3E" w14:textId="77777777" w:rsidR="003C6EB2" w:rsidRPr="003C6EB2" w:rsidRDefault="005D7A3B" w:rsidP="003C6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The ALU is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4-bit wide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>, i.e., it performs operations on 4-bit operands A and B.</w:t>
      </w:r>
    </w:p>
    <w:p w14:paraId="3510AAA2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Supported Operations (Controlled by 4-bit input </w:t>
      </w:r>
      <w:r w:rsidRPr="003C6EB2">
        <w:rPr>
          <w:rFonts w:ascii="Courier New" w:eastAsia="Times New Roman" w:hAnsi="Courier New" w:cs="Courier New"/>
          <w:b/>
          <w:bCs/>
          <w:sz w:val="20"/>
          <w:szCs w:val="20"/>
        </w:rPr>
        <w:t>S3 S2 S1 S0</w:t>
      </w: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2A17F1" w:rsidRPr="003C6EB2" w14:paraId="0F3412AC" w14:textId="77777777" w:rsidTr="003C6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CBE9" w14:textId="77777777" w:rsidR="002A17F1" w:rsidRPr="003C6EB2" w:rsidRDefault="005D7A3B" w:rsidP="002A1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8859" w:type="dxa"/>
              <w:tblLook w:val="04A0" w:firstRow="1" w:lastRow="0" w:firstColumn="1" w:lastColumn="0" w:noHBand="0" w:noVBand="1"/>
            </w:tblPr>
            <w:tblGrid>
              <w:gridCol w:w="2199"/>
              <w:gridCol w:w="2700"/>
              <w:gridCol w:w="3960"/>
            </w:tblGrid>
            <w:tr w:rsidR="002A17F1" w14:paraId="4AB0D807" w14:textId="77777777" w:rsidTr="002A17F1">
              <w:tc>
                <w:tcPr>
                  <w:tcW w:w="2199" w:type="dxa"/>
                </w:tcPr>
                <w:p w14:paraId="4491994A" w14:textId="77777777" w:rsidR="002A17F1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Code (S3–S0</w:t>
                  </w:r>
                </w:p>
              </w:tc>
              <w:tc>
                <w:tcPr>
                  <w:tcW w:w="2700" w:type="dxa"/>
                  <w:vAlign w:val="center"/>
                </w:tcPr>
                <w:p w14:paraId="20B27816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Operation</w:t>
                  </w:r>
                </w:p>
              </w:tc>
              <w:tc>
                <w:tcPr>
                  <w:tcW w:w="3960" w:type="dxa"/>
                  <w:vAlign w:val="center"/>
                </w:tcPr>
                <w:p w14:paraId="79B5B36A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2A17F1" w14:paraId="5196DB25" w14:textId="77777777" w:rsidTr="002A17F1">
              <w:tc>
                <w:tcPr>
                  <w:tcW w:w="2199" w:type="dxa"/>
                  <w:vAlign w:val="center"/>
                </w:tcPr>
                <w:p w14:paraId="7D5C5B62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2700" w:type="dxa"/>
                  <w:vAlign w:val="center"/>
                </w:tcPr>
                <w:p w14:paraId="5B2AAC72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 A</w:t>
                  </w:r>
                </w:p>
              </w:tc>
              <w:tc>
                <w:tcPr>
                  <w:tcW w:w="3960" w:type="dxa"/>
                  <w:vAlign w:val="center"/>
                </w:tcPr>
                <w:p w14:paraId="0F267659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ALU = A</w:t>
                  </w:r>
                </w:p>
              </w:tc>
            </w:tr>
            <w:tr w:rsidR="002A17F1" w14:paraId="5CFDAA55" w14:textId="77777777" w:rsidTr="002A17F1">
              <w:tc>
                <w:tcPr>
                  <w:tcW w:w="2199" w:type="dxa"/>
                  <w:vAlign w:val="center"/>
                </w:tcPr>
                <w:p w14:paraId="2361F7BB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</w:t>
                  </w:r>
                </w:p>
              </w:tc>
              <w:tc>
                <w:tcPr>
                  <w:tcW w:w="2700" w:type="dxa"/>
                  <w:vAlign w:val="center"/>
                </w:tcPr>
                <w:p w14:paraId="006979E2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+ B</w:t>
                  </w:r>
                </w:p>
              </w:tc>
              <w:tc>
                <w:tcPr>
                  <w:tcW w:w="3960" w:type="dxa"/>
                  <w:vAlign w:val="center"/>
                </w:tcPr>
                <w:p w14:paraId="69758860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ALU = A + B</w:t>
                  </w:r>
                </w:p>
              </w:tc>
            </w:tr>
            <w:tr w:rsidR="002A17F1" w14:paraId="1D68A8B5" w14:textId="77777777" w:rsidTr="002A17F1">
              <w:tc>
                <w:tcPr>
                  <w:tcW w:w="2199" w:type="dxa"/>
                  <w:vAlign w:val="center"/>
                </w:tcPr>
                <w:p w14:paraId="0A7C76D8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</w:t>
                  </w:r>
                </w:p>
              </w:tc>
              <w:tc>
                <w:tcPr>
                  <w:tcW w:w="2700" w:type="dxa"/>
                  <w:vAlign w:val="center"/>
                </w:tcPr>
                <w:p w14:paraId="63E7E886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+ 1</w:t>
                  </w:r>
                </w:p>
              </w:tc>
              <w:tc>
                <w:tcPr>
                  <w:tcW w:w="3960" w:type="dxa"/>
                  <w:vAlign w:val="center"/>
                </w:tcPr>
                <w:p w14:paraId="52D05563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ALU = A + 1</w:t>
                  </w:r>
                </w:p>
              </w:tc>
            </w:tr>
            <w:tr w:rsidR="002A17F1" w14:paraId="4821C796" w14:textId="77777777" w:rsidTr="002A17F1">
              <w:tc>
                <w:tcPr>
                  <w:tcW w:w="2199" w:type="dxa"/>
                  <w:vAlign w:val="center"/>
                </w:tcPr>
                <w:p w14:paraId="531CF741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2700" w:type="dxa"/>
                  <w:vAlign w:val="center"/>
                </w:tcPr>
                <w:p w14:paraId="194647BE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A′</w:t>
                  </w:r>
                </w:p>
              </w:tc>
              <w:tc>
                <w:tcPr>
                  <w:tcW w:w="3960" w:type="dxa"/>
                  <w:vAlign w:val="center"/>
                </w:tcPr>
                <w:p w14:paraId="383AF04F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ALU = NOT A</w:t>
                  </w:r>
                </w:p>
              </w:tc>
            </w:tr>
            <w:tr w:rsidR="002A17F1" w14:paraId="4C5BFF7C" w14:textId="77777777" w:rsidTr="002A17F1">
              <w:tc>
                <w:tcPr>
                  <w:tcW w:w="2199" w:type="dxa"/>
                  <w:vAlign w:val="center"/>
                </w:tcPr>
                <w:p w14:paraId="52F2AADF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</w:t>
                  </w:r>
                </w:p>
              </w:tc>
              <w:tc>
                <w:tcPr>
                  <w:tcW w:w="2700" w:type="dxa"/>
                  <w:vAlign w:val="center"/>
                </w:tcPr>
                <w:p w14:paraId="4291FDA2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PLUS B</w:t>
                  </w:r>
                </w:p>
              </w:tc>
              <w:tc>
                <w:tcPr>
                  <w:tcW w:w="3960" w:type="dxa"/>
                  <w:vAlign w:val="center"/>
                </w:tcPr>
                <w:p w14:paraId="75BC1AC5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ALU = A + B</w:t>
                  </w:r>
                </w:p>
              </w:tc>
            </w:tr>
            <w:tr w:rsidR="002A17F1" w14:paraId="7C892F53" w14:textId="77777777" w:rsidTr="002A17F1">
              <w:tc>
                <w:tcPr>
                  <w:tcW w:w="2199" w:type="dxa"/>
                  <w:vAlign w:val="center"/>
                </w:tcPr>
                <w:p w14:paraId="00652512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0101</w:t>
                  </w:r>
                </w:p>
              </w:tc>
              <w:tc>
                <w:tcPr>
                  <w:tcW w:w="2700" w:type="dxa"/>
                  <w:vAlign w:val="center"/>
                </w:tcPr>
                <w:p w14:paraId="434BE208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- B</w:t>
                  </w:r>
                </w:p>
              </w:tc>
              <w:tc>
                <w:tcPr>
                  <w:tcW w:w="3960" w:type="dxa"/>
                  <w:vAlign w:val="center"/>
                </w:tcPr>
                <w:p w14:paraId="512B131D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ALU = A - B (2’s comp </w:t>
                  </w: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logic)</w:t>
                  </w:r>
                </w:p>
              </w:tc>
            </w:tr>
            <w:tr w:rsidR="002A17F1" w14:paraId="55D48F14" w14:textId="77777777" w:rsidTr="002A17F1">
              <w:tc>
                <w:tcPr>
                  <w:tcW w:w="2199" w:type="dxa"/>
                  <w:vAlign w:val="center"/>
                </w:tcPr>
                <w:p w14:paraId="35E983A8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</w:t>
                  </w:r>
                </w:p>
              </w:tc>
              <w:tc>
                <w:tcPr>
                  <w:tcW w:w="2700" w:type="dxa"/>
                  <w:vAlign w:val="center"/>
                </w:tcPr>
                <w:p w14:paraId="5A6C8B49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+ 1</w:t>
                  </w:r>
                </w:p>
              </w:tc>
              <w:tc>
                <w:tcPr>
                  <w:tcW w:w="3960" w:type="dxa"/>
                  <w:vAlign w:val="center"/>
                </w:tcPr>
                <w:p w14:paraId="112865C2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ALU = A incremented</w:t>
                  </w:r>
                </w:p>
              </w:tc>
            </w:tr>
            <w:tr w:rsidR="002A17F1" w14:paraId="3D747CB8" w14:textId="77777777" w:rsidTr="002A17F1">
              <w:tc>
                <w:tcPr>
                  <w:tcW w:w="2199" w:type="dxa"/>
                  <w:vAlign w:val="center"/>
                </w:tcPr>
                <w:p w14:paraId="5681D6AB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</w:t>
                  </w:r>
                </w:p>
              </w:tc>
              <w:tc>
                <w:tcPr>
                  <w:tcW w:w="2700" w:type="dxa"/>
                  <w:vAlign w:val="center"/>
                </w:tcPr>
                <w:p w14:paraId="4E15473F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- 1</w:t>
                  </w:r>
                </w:p>
              </w:tc>
              <w:tc>
                <w:tcPr>
                  <w:tcW w:w="3960" w:type="dxa"/>
                  <w:vAlign w:val="center"/>
                </w:tcPr>
                <w:p w14:paraId="215B0FA9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ALU = A decremented</w:t>
                  </w:r>
                </w:p>
              </w:tc>
            </w:tr>
            <w:tr w:rsidR="002A17F1" w14:paraId="7F707AF8" w14:textId="77777777" w:rsidTr="002A17F1">
              <w:tc>
                <w:tcPr>
                  <w:tcW w:w="2199" w:type="dxa"/>
                </w:tcPr>
                <w:p w14:paraId="38E16CC5" w14:textId="77777777" w:rsidR="002A17F1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2700" w:type="dxa"/>
                </w:tcPr>
                <w:p w14:paraId="3B1697CF" w14:textId="77777777" w:rsidR="002A17F1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* B</w:t>
                  </w:r>
                </w:p>
              </w:tc>
              <w:tc>
                <w:tcPr>
                  <w:tcW w:w="3960" w:type="dxa"/>
                </w:tcPr>
                <w:p w14:paraId="6CCABCA9" w14:textId="77777777" w:rsidR="002A17F1" w:rsidRPr="003C6EB2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C6E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ALU = Multiplication</w:t>
                  </w:r>
                </w:p>
                <w:p w14:paraId="38B47EC7" w14:textId="77777777" w:rsidR="002A17F1" w:rsidRDefault="005D7A3B" w:rsidP="002A17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2A84C4" w14:textId="77777777" w:rsidR="002A17F1" w:rsidRPr="003C6EB2" w:rsidRDefault="005D7A3B" w:rsidP="002A1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BCFE30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3.3 Internal Modules</w:t>
      </w:r>
    </w:p>
    <w:p w14:paraId="7C706FFE" w14:textId="77777777" w:rsidR="003C6EB2" w:rsidRPr="003C6EB2" w:rsidRDefault="005D7A3B" w:rsidP="003C6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Logic Extenders (LE0–LE3):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Handle bitwise operations like NOT, AND, OR, and pass-through for logic.</w:t>
      </w:r>
    </w:p>
    <w:p w14:paraId="00856D72" w14:textId="77777777" w:rsidR="003C6EB2" w:rsidRPr="003C6EB2" w:rsidRDefault="005D7A3B" w:rsidP="003C6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Extenders (AE0–AE3):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Handle arithmetic logic (add, subtract, increment).</w:t>
      </w:r>
    </w:p>
    <w:p w14:paraId="19C45FCB" w14:textId="77777777" w:rsidR="003C6EB2" w:rsidRPr="003C6EB2" w:rsidRDefault="005D7A3B" w:rsidP="003C6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MUX-based Operation Selector: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8-to-1 multiplexers choose final ALU output based on S3–S0 control i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>nputs.</w:t>
      </w:r>
    </w:p>
    <w:p w14:paraId="1D9BBD20" w14:textId="77777777" w:rsidR="003C6EB2" w:rsidRPr="003C6EB2" w:rsidRDefault="005D7A3B" w:rsidP="003C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48102C">
          <v:rect id="_x0000_i1028" style="width:0;height:1.5pt" o:hralign="center" o:hrstd="t" o:hr="t" fillcolor="#a0a0a0" stroked="f"/>
        </w:pict>
      </w:r>
    </w:p>
    <w:p w14:paraId="7AB33373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6EB2">
        <w:rPr>
          <w:rFonts w:ascii="Times New Roman" w:eastAsia="Times New Roman" w:hAnsi="Times New Roman" w:cs="Times New Roman"/>
          <w:b/>
          <w:bCs/>
          <w:sz w:val="36"/>
          <w:szCs w:val="36"/>
        </w:rPr>
        <w:t>4. RAM Design (8-bit using Flip-Flops)</w:t>
      </w:r>
    </w:p>
    <w:p w14:paraId="47C9BB86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t>4.1 Construction</w:t>
      </w:r>
    </w:p>
    <w:p w14:paraId="212BE5C3" w14:textId="77777777" w:rsidR="003C6EB2" w:rsidRPr="003C6EB2" w:rsidRDefault="005D7A3B" w:rsidP="003C6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Composed of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8 individual D flip-flops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>, each representing one bit of memory.</w:t>
      </w:r>
    </w:p>
    <w:p w14:paraId="2C1A3AC4" w14:textId="77777777" w:rsidR="003C6EB2" w:rsidRPr="003C6EB2" w:rsidRDefault="005D7A3B" w:rsidP="003C6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RAM takes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4-bit ALU output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>, padded or extended to 8 bits for storage.</w:t>
      </w:r>
    </w:p>
    <w:p w14:paraId="054D2B47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t>4.2 Control Signals</w:t>
      </w:r>
    </w:p>
    <w:p w14:paraId="7C81ED80" w14:textId="77777777" w:rsidR="003C6EB2" w:rsidRPr="003C6EB2" w:rsidRDefault="005D7A3B" w:rsidP="003C6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Clock Enable (CE):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Triggers data write on rising edge.</w:t>
      </w:r>
    </w:p>
    <w:p w14:paraId="1F8135DF" w14:textId="77777777" w:rsidR="003C6EB2" w:rsidRPr="003C6EB2" w:rsidRDefault="005D7A3B" w:rsidP="003C6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MUX Select (M0–M7):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Chooses which ALU output bit goes into each RAM bit.</w:t>
      </w:r>
    </w:p>
    <w:p w14:paraId="3AFC74EB" w14:textId="77777777" w:rsidR="003C6EB2" w:rsidRPr="003C6EB2" w:rsidRDefault="005D7A3B" w:rsidP="003C6E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Write Control: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Flip-flops latch the data only when CE is active and clock transitions.</w:t>
      </w:r>
    </w:p>
    <w:p w14:paraId="021E2B19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t>4.3 Read/Write Mechanism</w:t>
      </w:r>
    </w:p>
    <w:p w14:paraId="5A681BBF" w14:textId="77777777" w:rsidR="003C6EB2" w:rsidRPr="003C6EB2" w:rsidRDefault="005D7A3B" w:rsidP="003C6E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write cycle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FD5B08" w14:textId="77777777" w:rsidR="003C6EB2" w:rsidRPr="003C6EB2" w:rsidRDefault="005D7A3B" w:rsidP="003C6E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>ALU result is rout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ed via 8 </w:t>
      </w:r>
      <w:proofErr w:type="spellStart"/>
      <w:r w:rsidRPr="003C6EB2">
        <w:rPr>
          <w:rFonts w:ascii="Times New Roman" w:eastAsia="Times New Roman" w:hAnsi="Times New Roman" w:cs="Times New Roman"/>
          <w:sz w:val="24"/>
          <w:szCs w:val="24"/>
        </w:rPr>
        <w:t>MUXes</w:t>
      </w:r>
      <w:proofErr w:type="spellEnd"/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to D inputs of flip-flops.</w:t>
      </w:r>
    </w:p>
    <w:p w14:paraId="209A4149" w14:textId="77777777" w:rsidR="003C6EB2" w:rsidRPr="003C6EB2" w:rsidRDefault="005D7A3B" w:rsidP="003C6E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clock pulse + CE high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>, the data is written.</w:t>
      </w:r>
    </w:p>
    <w:p w14:paraId="58C75F44" w14:textId="77777777" w:rsidR="003C6EB2" w:rsidRPr="003C6EB2" w:rsidRDefault="005D7A3B" w:rsidP="003C6E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read cycle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9E940F" w14:textId="77777777" w:rsidR="003C6EB2" w:rsidRPr="003C6EB2" w:rsidRDefault="005D7A3B" w:rsidP="003C6E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>Flip-flop Q outputs are routed directly to LEDs for observation.</w:t>
      </w:r>
    </w:p>
    <w:p w14:paraId="25A2F3EB" w14:textId="77777777" w:rsidR="003C6EB2" w:rsidRPr="003C6EB2" w:rsidRDefault="005D7A3B" w:rsidP="003C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A15502">
          <v:rect id="_x0000_i1029" style="width:0;height:1.5pt" o:hralign="center" o:hrstd="t" o:hr="t" fillcolor="#a0a0a0" stroked="f"/>
        </w:pict>
      </w:r>
    </w:p>
    <w:p w14:paraId="77744A92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6EB2">
        <w:rPr>
          <w:rFonts w:ascii="Times New Roman" w:eastAsia="Times New Roman" w:hAnsi="Times New Roman" w:cs="Times New Roman"/>
          <w:b/>
          <w:bCs/>
          <w:sz w:val="36"/>
          <w:szCs w:val="36"/>
        </w:rPr>
        <w:t>5. Circuit Walkthrough</w:t>
      </w:r>
    </w:p>
    <w:p w14:paraId="435DB8D4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Operand Setup</w:t>
      </w:r>
    </w:p>
    <w:p w14:paraId="7D88652B" w14:textId="77777777" w:rsidR="003C6EB2" w:rsidRPr="003C6EB2" w:rsidRDefault="005D7A3B" w:rsidP="003C6E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Inputs </w:t>
      </w:r>
      <w:r w:rsidRPr="003C6EB2">
        <w:rPr>
          <w:rFonts w:ascii="Courier New" w:eastAsia="Times New Roman" w:hAnsi="Courier New" w:cs="Courier New"/>
          <w:sz w:val="20"/>
          <w:szCs w:val="20"/>
        </w:rPr>
        <w:t>A3 A2 A1 A0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6EB2">
        <w:rPr>
          <w:rFonts w:ascii="Courier New" w:eastAsia="Times New Roman" w:hAnsi="Courier New" w:cs="Courier New"/>
          <w:sz w:val="20"/>
          <w:szCs w:val="20"/>
        </w:rPr>
        <w:t>B3 B2 B1 B0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are selected via switches.</w:t>
      </w:r>
    </w:p>
    <w:p w14:paraId="749E1FC0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Operation Select</w:t>
      </w:r>
    </w:p>
    <w:p w14:paraId="7134EFC6" w14:textId="77777777" w:rsidR="003C6EB2" w:rsidRPr="003C6EB2" w:rsidRDefault="005D7A3B" w:rsidP="003C6E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Control lines </w:t>
      </w:r>
      <w:r w:rsidRPr="003C6EB2">
        <w:rPr>
          <w:rFonts w:ascii="Courier New" w:eastAsia="Times New Roman" w:hAnsi="Courier New" w:cs="Courier New"/>
          <w:sz w:val="20"/>
          <w:szCs w:val="20"/>
        </w:rPr>
        <w:t>S3 S2 S1 S0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determine the operation (e.g., add, subtract, NOT A).</w:t>
      </w:r>
    </w:p>
    <w:p w14:paraId="16DF75D8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ALU Output</w:t>
      </w:r>
    </w:p>
    <w:p w14:paraId="15B89D23" w14:textId="77777777" w:rsidR="003C6EB2" w:rsidRPr="003C6EB2" w:rsidRDefault="005D7A3B" w:rsidP="003C6E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>Depending on the operation:</w:t>
      </w:r>
    </w:p>
    <w:p w14:paraId="66710DFF" w14:textId="77777777" w:rsidR="003C6EB2" w:rsidRPr="003C6EB2" w:rsidRDefault="005D7A3B" w:rsidP="003C6E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units perform logical functions.</w:t>
      </w:r>
    </w:p>
    <w:p w14:paraId="1A32D804" w14:textId="77777777" w:rsidR="003C6EB2" w:rsidRPr="003C6EB2" w:rsidRDefault="005D7A3B" w:rsidP="003C6E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AE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units use full adders and NOT gates to generate arithmetic results.</w:t>
      </w:r>
    </w:p>
    <w:p w14:paraId="2B95C5E8" w14:textId="77777777" w:rsidR="003C6EB2" w:rsidRPr="003C6EB2" w:rsidRDefault="005D7A3B" w:rsidP="003C6E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>ALU output wires are routed into the MUX block for RAM storage.</w:t>
      </w:r>
    </w:p>
    <w:p w14:paraId="2BD60E74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Write to RAM</w:t>
      </w:r>
    </w:p>
    <w:p w14:paraId="4DF54252" w14:textId="77777777" w:rsidR="003C6EB2" w:rsidRPr="003C6EB2" w:rsidRDefault="005D7A3B" w:rsidP="003C6E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Clock Enable = 1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, and a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clock pulse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is generated:</w:t>
      </w:r>
    </w:p>
    <w:p w14:paraId="54FE16E2" w14:textId="77777777" w:rsidR="003C6EB2" w:rsidRPr="003C6EB2" w:rsidRDefault="005D7A3B" w:rsidP="003C6E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>The ALU output is written into the 8-bit RAM ma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>de from flip-flops.</w:t>
      </w:r>
    </w:p>
    <w:p w14:paraId="32C0C6CD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EB2">
        <w:rPr>
          <w:rFonts w:ascii="Times New Roman" w:eastAsia="Times New Roman" w:hAnsi="Times New Roman" w:cs="Times New Roman"/>
          <w:b/>
          <w:bCs/>
          <w:sz w:val="27"/>
          <w:szCs w:val="27"/>
        </w:rPr>
        <w:t>Step 5: Display</w:t>
      </w:r>
    </w:p>
    <w:p w14:paraId="28977320" w14:textId="77777777" w:rsidR="003C6EB2" w:rsidRPr="003C6EB2" w:rsidRDefault="005D7A3B" w:rsidP="003C6E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>The RAM output is displayed through LEDs to confirm proper data storage.</w:t>
      </w:r>
    </w:p>
    <w:p w14:paraId="5528657F" w14:textId="77777777" w:rsidR="003C6EB2" w:rsidRPr="003C6EB2" w:rsidRDefault="005D7A3B" w:rsidP="003C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46EC38">
          <v:rect id="_x0000_i1030" style="width:0;height:1.5pt" o:hralign="center" o:hrstd="t" o:hr="t" fillcolor="#a0a0a0" stroked="f"/>
        </w:pict>
      </w:r>
    </w:p>
    <w:p w14:paraId="09CA8EEF" w14:textId="77777777" w:rsidR="003C6EB2" w:rsidRPr="003C6EB2" w:rsidRDefault="005D7A3B" w:rsidP="003C6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6EB2">
        <w:rPr>
          <w:rFonts w:ascii="Times New Roman" w:eastAsia="Times New Roman" w:hAnsi="Times New Roman" w:cs="Times New Roman"/>
          <w:b/>
          <w:bCs/>
          <w:sz w:val="36"/>
          <w:szCs w:val="36"/>
        </w:rPr>
        <w:t>6. Testing &amp;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810"/>
        <w:gridCol w:w="1620"/>
        <w:gridCol w:w="1530"/>
        <w:gridCol w:w="1800"/>
        <w:gridCol w:w="2430"/>
      </w:tblGrid>
      <w:tr w:rsidR="009755BF" w:rsidRPr="003C6EB2" w14:paraId="4AE151F5" w14:textId="77777777" w:rsidTr="009755BF">
        <w:trPr>
          <w:tblHeader/>
          <w:tblCellSpacing w:w="15" w:type="dxa"/>
        </w:trPr>
        <w:tc>
          <w:tcPr>
            <w:tcW w:w="670" w:type="dxa"/>
            <w:vAlign w:val="center"/>
            <w:hideMark/>
          </w:tcPr>
          <w:p w14:paraId="3ADA197A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80" w:type="dxa"/>
            <w:vAlign w:val="center"/>
            <w:hideMark/>
          </w:tcPr>
          <w:p w14:paraId="5C102F11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90" w:type="dxa"/>
            <w:vAlign w:val="center"/>
            <w:hideMark/>
          </w:tcPr>
          <w:p w14:paraId="73EA7F88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Code</w:t>
            </w:r>
          </w:p>
        </w:tc>
        <w:tc>
          <w:tcPr>
            <w:tcW w:w="1500" w:type="dxa"/>
            <w:vAlign w:val="center"/>
            <w:hideMark/>
          </w:tcPr>
          <w:p w14:paraId="062B74E1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770" w:type="dxa"/>
            <w:vAlign w:val="center"/>
            <w:hideMark/>
          </w:tcPr>
          <w:p w14:paraId="4C2F8194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ALU Output</w:t>
            </w:r>
          </w:p>
        </w:tc>
        <w:tc>
          <w:tcPr>
            <w:tcW w:w="2385" w:type="dxa"/>
            <w:vAlign w:val="center"/>
            <w:hideMark/>
          </w:tcPr>
          <w:p w14:paraId="558ADA30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Stored RAM Output</w:t>
            </w:r>
          </w:p>
        </w:tc>
      </w:tr>
      <w:tr w:rsidR="009755BF" w:rsidRPr="003C6EB2" w14:paraId="6FBF4BBF" w14:textId="77777777" w:rsidTr="009755BF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4111FAC5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780" w:type="dxa"/>
            <w:vAlign w:val="center"/>
            <w:hideMark/>
          </w:tcPr>
          <w:p w14:paraId="69CE3E71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590" w:type="dxa"/>
            <w:vAlign w:val="center"/>
            <w:hideMark/>
          </w:tcPr>
          <w:p w14:paraId="283E5DF4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 (4</w:t>
            </w: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vAlign w:val="center"/>
            <w:hideMark/>
          </w:tcPr>
          <w:p w14:paraId="7BA71881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A + B</w:t>
            </w:r>
          </w:p>
        </w:tc>
        <w:tc>
          <w:tcPr>
            <w:tcW w:w="1770" w:type="dxa"/>
            <w:vAlign w:val="center"/>
            <w:hideMark/>
          </w:tcPr>
          <w:p w14:paraId="5463F5E9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2385" w:type="dxa"/>
            <w:vAlign w:val="center"/>
            <w:hideMark/>
          </w:tcPr>
          <w:p w14:paraId="19DDDEF6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00000111</w:t>
            </w:r>
          </w:p>
        </w:tc>
      </w:tr>
      <w:tr w:rsidR="009755BF" w:rsidRPr="003C6EB2" w14:paraId="210DCD52" w14:textId="77777777" w:rsidTr="009755BF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18C9CA10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780" w:type="dxa"/>
            <w:vAlign w:val="center"/>
            <w:hideMark/>
          </w:tcPr>
          <w:p w14:paraId="10597C0A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590" w:type="dxa"/>
            <w:vAlign w:val="center"/>
            <w:hideMark/>
          </w:tcPr>
          <w:p w14:paraId="53F85643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0101 (5)</w:t>
            </w:r>
          </w:p>
        </w:tc>
        <w:tc>
          <w:tcPr>
            <w:tcW w:w="1500" w:type="dxa"/>
            <w:vAlign w:val="center"/>
            <w:hideMark/>
          </w:tcPr>
          <w:p w14:paraId="79121EE1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A - B</w:t>
            </w:r>
          </w:p>
        </w:tc>
        <w:tc>
          <w:tcPr>
            <w:tcW w:w="1770" w:type="dxa"/>
            <w:vAlign w:val="center"/>
            <w:hideMark/>
          </w:tcPr>
          <w:p w14:paraId="47379613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2385" w:type="dxa"/>
            <w:vAlign w:val="center"/>
            <w:hideMark/>
          </w:tcPr>
          <w:p w14:paraId="3A8525F4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00000010</w:t>
            </w:r>
          </w:p>
        </w:tc>
      </w:tr>
      <w:tr w:rsidR="009755BF" w:rsidRPr="003C6EB2" w14:paraId="5CBB86AF" w14:textId="77777777" w:rsidTr="009755BF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298A87CD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780" w:type="dxa"/>
            <w:vAlign w:val="center"/>
            <w:hideMark/>
          </w:tcPr>
          <w:p w14:paraId="4288821D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90" w:type="dxa"/>
            <w:vAlign w:val="center"/>
            <w:hideMark/>
          </w:tcPr>
          <w:p w14:paraId="09F466AF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0011 (3)</w:t>
            </w:r>
          </w:p>
        </w:tc>
        <w:tc>
          <w:tcPr>
            <w:tcW w:w="1500" w:type="dxa"/>
            <w:vAlign w:val="center"/>
            <w:hideMark/>
          </w:tcPr>
          <w:p w14:paraId="0013FA61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NOT A</w:t>
            </w:r>
          </w:p>
        </w:tc>
        <w:tc>
          <w:tcPr>
            <w:tcW w:w="1770" w:type="dxa"/>
            <w:vAlign w:val="center"/>
            <w:hideMark/>
          </w:tcPr>
          <w:p w14:paraId="19791490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385" w:type="dxa"/>
            <w:vAlign w:val="center"/>
            <w:hideMark/>
          </w:tcPr>
          <w:p w14:paraId="55168A11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00001100</w:t>
            </w:r>
          </w:p>
        </w:tc>
      </w:tr>
      <w:tr w:rsidR="009755BF" w:rsidRPr="003C6EB2" w14:paraId="45A120BE" w14:textId="77777777" w:rsidTr="009755BF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212ACD67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780" w:type="dxa"/>
            <w:vAlign w:val="center"/>
            <w:hideMark/>
          </w:tcPr>
          <w:p w14:paraId="0216BC7E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590" w:type="dxa"/>
            <w:vAlign w:val="center"/>
            <w:hideMark/>
          </w:tcPr>
          <w:p w14:paraId="3D49D99B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1000 (8)</w:t>
            </w:r>
          </w:p>
        </w:tc>
        <w:tc>
          <w:tcPr>
            <w:tcW w:w="1500" w:type="dxa"/>
            <w:vAlign w:val="center"/>
            <w:hideMark/>
          </w:tcPr>
          <w:p w14:paraId="552DF31D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A * B</w:t>
            </w:r>
          </w:p>
        </w:tc>
        <w:tc>
          <w:tcPr>
            <w:tcW w:w="1770" w:type="dxa"/>
            <w:vAlign w:val="center"/>
            <w:hideMark/>
          </w:tcPr>
          <w:p w14:paraId="5ED48E47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385" w:type="dxa"/>
            <w:vAlign w:val="center"/>
            <w:hideMark/>
          </w:tcPr>
          <w:p w14:paraId="1B632578" w14:textId="77777777" w:rsidR="003C6EB2" w:rsidRPr="003C6EB2" w:rsidRDefault="005D7A3B" w:rsidP="009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EB2">
              <w:rPr>
                <w:rFonts w:ascii="Times New Roman" w:eastAsia="Times New Roman" w:hAnsi="Times New Roman" w:cs="Times New Roman"/>
                <w:sz w:val="24"/>
                <w:szCs w:val="24"/>
              </w:rPr>
              <w:t>00000100</w:t>
            </w:r>
          </w:p>
        </w:tc>
      </w:tr>
    </w:tbl>
    <w:p w14:paraId="5172030C" w14:textId="77777777" w:rsidR="003C6EB2" w:rsidRPr="003C6EB2" w:rsidRDefault="005D7A3B" w:rsidP="003C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>All tested results were correctly stored in RAM and visible via LEDs.</w:t>
      </w:r>
    </w:p>
    <w:p w14:paraId="1DEBBE06" w14:textId="77777777" w:rsidR="003C6EB2" w:rsidRPr="003C6EB2" w:rsidRDefault="005D7A3B" w:rsidP="003C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E0E68D">
          <v:rect id="_x0000_i1040" style="width:0;height:1.5pt" o:hralign="center" o:hrstd="t" o:hr="t" fillcolor="#a0a0a0" stroked="f"/>
        </w:pict>
      </w:r>
    </w:p>
    <w:p w14:paraId="0327ABBD" w14:textId="77777777" w:rsidR="005D7A3B" w:rsidRDefault="005D7A3B" w:rsidP="003C6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5C07E3A" w14:textId="77777777" w:rsidR="005D7A3B" w:rsidRDefault="005D7A3B" w:rsidP="003C6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AC6E85E" w14:textId="77777777" w:rsidR="005D7A3B" w:rsidRDefault="005D7A3B" w:rsidP="003C6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7E5BDC6" w14:textId="24B765BE" w:rsidR="003C6EB2" w:rsidRPr="003C6EB2" w:rsidRDefault="005D7A3B" w:rsidP="003C6E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6EB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</w:t>
      </w:r>
      <w:r w:rsidRPr="003C6EB2">
        <w:rPr>
          <w:rFonts w:ascii="Times New Roman" w:eastAsia="Times New Roman" w:hAnsi="Times New Roman" w:cs="Times New Roman"/>
          <w:b/>
          <w:bCs/>
          <w:sz w:val="36"/>
          <w:szCs w:val="36"/>
        </w:rPr>
        <w:t>. Conclusion</w:t>
      </w:r>
    </w:p>
    <w:p w14:paraId="43AE4DB7" w14:textId="77777777" w:rsidR="003C6EB2" w:rsidRPr="003C6EB2" w:rsidRDefault="005D7A3B" w:rsidP="003C6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>his project successfully demonstrates:</w:t>
      </w:r>
    </w:p>
    <w:p w14:paraId="10E837D4" w14:textId="77777777" w:rsidR="003C6EB2" w:rsidRPr="003C6EB2" w:rsidRDefault="005D7A3B" w:rsidP="003C6E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ALU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with multiple logic and arithmetic operations.</w:t>
      </w:r>
    </w:p>
    <w:p w14:paraId="37B28B65" w14:textId="77777777" w:rsidR="003C6EB2" w:rsidRPr="003C6EB2" w:rsidRDefault="005D7A3B" w:rsidP="003C6E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memory interaction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using RAM made purely from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flip-flops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>, without any registers.</w:t>
      </w:r>
    </w:p>
    <w:p w14:paraId="579A7130" w14:textId="77777777" w:rsidR="003C6EB2" w:rsidRPr="003C6EB2" w:rsidRDefault="005D7A3B" w:rsidP="003C6E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A working </w:t>
      </w: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write-read cycle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using clock enable and control logic.</w:t>
      </w:r>
    </w:p>
    <w:p w14:paraId="5AF533EC" w14:textId="77777777" w:rsidR="003C6EB2" w:rsidRPr="003C6EB2" w:rsidRDefault="005D7A3B" w:rsidP="003C6E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EB2">
        <w:rPr>
          <w:rFonts w:ascii="Times New Roman" w:eastAsia="Times New Roman" w:hAnsi="Times New Roman" w:cs="Times New Roman"/>
          <w:b/>
          <w:bCs/>
          <w:sz w:val="24"/>
          <w:szCs w:val="24"/>
        </w:rPr>
        <w:t>Clear visual output</w:t>
      </w:r>
      <w:r w:rsidRPr="003C6EB2">
        <w:rPr>
          <w:rFonts w:ascii="Times New Roman" w:eastAsia="Times New Roman" w:hAnsi="Times New Roman" w:cs="Times New Roman"/>
          <w:sz w:val="24"/>
          <w:szCs w:val="24"/>
        </w:rPr>
        <w:t xml:space="preserve"> through LED indicators.</w:t>
      </w:r>
    </w:p>
    <w:p w14:paraId="0BD5DDBF" w14:textId="77777777" w:rsidR="003C6EB2" w:rsidRPr="003C6EB2" w:rsidRDefault="005D7A3B" w:rsidP="003C6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F990A2">
          <v:rect id="_x0000_i1032" style="width:0;height:1.5pt" o:hralign="center" o:hrstd="t" o:hr="t" fillcolor="#a0a0a0" stroked="f"/>
        </w:pict>
      </w:r>
    </w:p>
    <w:p w14:paraId="26A8A947" w14:textId="77777777" w:rsidR="00914FC2" w:rsidRDefault="005D7A3B"/>
    <w:sectPr w:rsidR="00914FC2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8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640338"/>
    <w:multiLevelType w:val="multilevel"/>
    <w:tmpl w:val="4AE4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A3B"/>
    <w:rsid w:val="009A46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C500165-44E0-41A1-A56C-1FC04416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Hammad Mazhar</cp:lastModifiedBy>
  <cp:revision>2</cp:revision>
  <dcterms:created xsi:type="dcterms:W3CDTF">2013-12-23T23:15:00Z</dcterms:created>
  <dcterms:modified xsi:type="dcterms:W3CDTF">2025-06-21T13:14:00Z</dcterms:modified>
  <cp:category/>
</cp:coreProperties>
</file>